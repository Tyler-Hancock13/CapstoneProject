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2C9A9967" w14:textId="77777777" w:rsidTr="0099482B">
        <w:tc>
          <w:tcPr>
            <w:tcW w:w="5264" w:type="dxa"/>
          </w:tcPr>
          <w:p w14:paraId="4E339535" w14:textId="146EEE0A" w:rsidR="00601CDB" w:rsidRDefault="00601CDB" w:rsidP="00601CDB">
            <w:pPr>
              <w:pStyle w:val="Title"/>
              <w:jc w:val="left"/>
            </w:pPr>
          </w:p>
        </w:tc>
        <w:tc>
          <w:tcPr>
            <w:tcW w:w="5264" w:type="dxa"/>
          </w:tcPr>
          <w:p w14:paraId="2BEFE114" w14:textId="63B6B067" w:rsidR="00601CDB" w:rsidRDefault="004A4A22" w:rsidP="00601CDB">
            <w:pPr>
              <w:pStyle w:val="Title"/>
            </w:pPr>
            <w:r>
              <w:t>May 1</w:t>
            </w:r>
            <w:r w:rsidRPr="004A4A22">
              <w:rPr>
                <w:vertAlign w:val="superscript"/>
              </w:rPr>
              <w:t>st</w:t>
            </w:r>
            <w:r w:rsidR="00CE1519">
              <w:t>, 2020</w:t>
            </w:r>
          </w:p>
        </w:tc>
      </w:tr>
    </w:tbl>
    <w:p w14:paraId="41FBD5CA" w14:textId="77777777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14:paraId="3972BBFA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75458A42" w14:textId="77777777" w:rsidR="005673B8" w:rsidRPr="005673B8" w:rsidRDefault="00A05436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646BC0F1334F4054AE88BC70D62BFE64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07D60B0E" w14:textId="59D323EE" w:rsidR="005673B8" w:rsidRPr="00F358EA" w:rsidRDefault="00CE1519" w:rsidP="007A1081">
            <w:pPr>
              <w:pStyle w:val="Heading2"/>
            </w:pPr>
            <w:r>
              <w:t>Leah Sharpe</w:t>
            </w:r>
          </w:p>
        </w:tc>
      </w:tr>
      <w:tr w:rsidR="005673B8" w14:paraId="7E228B3C" w14:textId="77777777" w:rsidTr="00A72981">
        <w:tc>
          <w:tcPr>
            <w:tcW w:w="1134" w:type="dxa"/>
          </w:tcPr>
          <w:p w14:paraId="01A23FE3" w14:textId="77777777" w:rsidR="005673B8" w:rsidRPr="005673B8" w:rsidRDefault="00A05436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14A71BCA71E942D484CC4F288FAEC887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4879A7AE" w14:textId="5217F62A" w:rsidR="005673B8" w:rsidRPr="00F358EA" w:rsidRDefault="00CE1519" w:rsidP="007A1081">
            <w:pPr>
              <w:pStyle w:val="Heading2"/>
            </w:pPr>
            <w:r>
              <w:t>Alice Roherty-Carrier</w:t>
            </w:r>
          </w:p>
        </w:tc>
      </w:tr>
      <w:tr w:rsidR="005673B8" w14:paraId="76771273" w14:textId="77777777" w:rsidTr="00A72981">
        <w:tc>
          <w:tcPr>
            <w:tcW w:w="1134" w:type="dxa"/>
          </w:tcPr>
          <w:p w14:paraId="0E447DFA" w14:textId="77777777" w:rsidR="005673B8" w:rsidRPr="005673B8" w:rsidRDefault="00A05436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18B10E065AE74F63A9D7A39BA40FF92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74A198FD" w14:textId="09FE80BB" w:rsidR="005673B8" w:rsidRPr="00F358EA" w:rsidRDefault="00231563" w:rsidP="007A1081">
            <w:pPr>
              <w:pStyle w:val="Heading2"/>
            </w:pPr>
            <w:r>
              <w:t xml:space="preserve">E2 </w:t>
            </w:r>
            <w:r w:rsidR="00CE1519">
              <w:t>Client walkthrough summary</w:t>
            </w:r>
          </w:p>
        </w:tc>
      </w:tr>
      <w:tr w:rsidR="005673B8" w14:paraId="5E50C770" w14:textId="77777777" w:rsidTr="00A72981">
        <w:tc>
          <w:tcPr>
            <w:tcW w:w="1134" w:type="dxa"/>
            <w:tcBorders>
              <w:bottom w:val="single" w:sz="8" w:space="0" w:color="404040" w:themeColor="text1" w:themeTint="BF"/>
            </w:tcBorders>
          </w:tcPr>
          <w:p w14:paraId="510BBF63" w14:textId="77777777" w:rsidR="005673B8" w:rsidRPr="005673B8" w:rsidRDefault="00A05436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135D717BF0C741C88964F4072C47071C"/>
                </w:placeholder>
                <w:temporary/>
                <w:showingPlcHdr/>
                <w15:appearance w15:val="hidden"/>
              </w:sdtPr>
              <w:sdtEndPr/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bottom w:val="single" w:sz="8" w:space="0" w:color="404040" w:themeColor="text1" w:themeTint="BF"/>
            </w:tcBorders>
          </w:tcPr>
          <w:p w14:paraId="4ABA0B50" w14:textId="5F9C170E" w:rsidR="005673B8" w:rsidRPr="00F358EA" w:rsidRDefault="00CE1519" w:rsidP="007A1081">
            <w:pPr>
              <w:pStyle w:val="Heading2"/>
            </w:pPr>
            <w:r>
              <w:t>tyler hancock</w:t>
            </w:r>
          </w:p>
        </w:tc>
      </w:tr>
      <w:tr w:rsidR="00A72981" w14:paraId="79BA69FA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5C00098C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087B355A" w14:textId="77777777" w:rsidR="00A72981" w:rsidRDefault="00A72981" w:rsidP="00A72981"/>
        </w:tc>
      </w:tr>
    </w:tbl>
    <w:p w14:paraId="380B4079" w14:textId="316A589D" w:rsidR="00CE1519" w:rsidRDefault="00CE1519" w:rsidP="007A1081">
      <w:r>
        <w:t>Mrs. Sharpe,</w:t>
      </w:r>
    </w:p>
    <w:p w14:paraId="3008C9FF" w14:textId="00A62765" w:rsidR="00197BBC" w:rsidRDefault="00CE1519" w:rsidP="007A1081">
      <w:r>
        <w:t xml:space="preserve">Today we met for our </w:t>
      </w:r>
      <w:r w:rsidR="00231563">
        <w:t xml:space="preserve">E2 </w:t>
      </w:r>
      <w:r>
        <w:t>client walkthrough. We have created for you a summary of the information gathered from this interview. Please see below for details.</w:t>
      </w:r>
    </w:p>
    <w:p w14:paraId="01420870" w14:textId="77777777" w:rsidR="00EA3F56" w:rsidRDefault="00EA3F56" w:rsidP="007A1081"/>
    <w:p w14:paraId="158303C0" w14:textId="26438414" w:rsidR="00CE1519" w:rsidRDefault="00632741" w:rsidP="007A1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Modify Employee Information</w:t>
      </w:r>
    </w:p>
    <w:p w14:paraId="5C4B19D1" w14:textId="7933C8F9" w:rsidR="00231563" w:rsidRPr="00231563" w:rsidRDefault="00632741" w:rsidP="00231563">
      <w:pPr>
        <w:pStyle w:val="ListParagraph"/>
        <w:numPr>
          <w:ilvl w:val="0"/>
          <w:numId w:val="11"/>
        </w:numPr>
      </w:pPr>
      <w:r>
        <w:t>The SIN should be available to update when updating job information.</w:t>
      </w:r>
    </w:p>
    <w:p w14:paraId="04E473F4" w14:textId="53F518EF" w:rsidR="00231563" w:rsidRDefault="00231563" w:rsidP="00231563"/>
    <w:p w14:paraId="3C93FA11" w14:textId="79560535" w:rsidR="00AF0F0E" w:rsidRDefault="00AF0F0E" w:rsidP="00AF0F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 Employee Directory</w:t>
      </w:r>
    </w:p>
    <w:p w14:paraId="7CCA5D31" w14:textId="6DCDB91F" w:rsidR="00AF0F0E" w:rsidRDefault="00A90E4E" w:rsidP="00231563">
      <w:pPr>
        <w:pStyle w:val="ListParagraph"/>
        <w:numPr>
          <w:ilvl w:val="0"/>
          <w:numId w:val="11"/>
        </w:numPr>
      </w:pPr>
      <w:r>
        <w:t>A prompt should be displayed when clicking on the employee</w:t>
      </w:r>
      <w:r w:rsidR="00FB72D8">
        <w:t>’</w:t>
      </w:r>
      <w:r>
        <w:t xml:space="preserve">s phone number to confirm </w:t>
      </w:r>
      <w:r w:rsidR="00452F02">
        <w:t>whether</w:t>
      </w:r>
      <w:r>
        <w:t xml:space="preserve"> to initiate the call.</w:t>
      </w:r>
      <w:bookmarkStart w:id="0" w:name="_GoBack"/>
      <w:bookmarkEnd w:id="0"/>
    </w:p>
    <w:p w14:paraId="38555468" w14:textId="77777777" w:rsidR="00AF0F0E" w:rsidRDefault="00AF0F0E" w:rsidP="00231563"/>
    <w:p w14:paraId="0A324CDA" w14:textId="4B40FAB5" w:rsidR="00E75523" w:rsidRDefault="00E75523" w:rsidP="00231563">
      <w:r>
        <w:t>Thank you for your time,</w:t>
      </w:r>
    </w:p>
    <w:p w14:paraId="28764B6B" w14:textId="0BC55E41" w:rsidR="00E75523" w:rsidRPr="005D6C04" w:rsidRDefault="00E75523" w:rsidP="00E75523">
      <w:r>
        <w:t>Alice Roherty-Carrier</w:t>
      </w:r>
    </w:p>
    <w:sectPr w:rsidR="00E75523" w:rsidRPr="005D6C04" w:rsidSect="00A72981">
      <w:headerReference w:type="first" r:id="rId10"/>
      <w:footerReference w:type="first" r:id="rId11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4872" w14:textId="77777777" w:rsidR="00A05436" w:rsidRDefault="00A05436">
      <w:r>
        <w:separator/>
      </w:r>
    </w:p>
    <w:p w14:paraId="69BC2B08" w14:textId="77777777" w:rsidR="00A05436" w:rsidRDefault="00A05436"/>
  </w:endnote>
  <w:endnote w:type="continuationSeparator" w:id="0">
    <w:p w14:paraId="0ECCDEEB" w14:textId="77777777" w:rsidR="00A05436" w:rsidRDefault="00A05436">
      <w:r>
        <w:continuationSeparator/>
      </w:r>
    </w:p>
    <w:p w14:paraId="64909770" w14:textId="77777777" w:rsidR="00A05436" w:rsidRDefault="00A05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FD4B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8C4D9F" wp14:editId="388A80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5BA5D7F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1E869" w14:textId="77777777" w:rsidR="00A05436" w:rsidRDefault="00A05436">
      <w:r>
        <w:separator/>
      </w:r>
    </w:p>
    <w:p w14:paraId="7B0DEC71" w14:textId="77777777" w:rsidR="00A05436" w:rsidRDefault="00A05436"/>
  </w:footnote>
  <w:footnote w:type="continuationSeparator" w:id="0">
    <w:p w14:paraId="5EB4B8B4" w14:textId="77777777" w:rsidR="00A05436" w:rsidRDefault="00A05436">
      <w:r>
        <w:continuationSeparator/>
      </w:r>
    </w:p>
    <w:p w14:paraId="561EC887" w14:textId="77777777" w:rsidR="00A05436" w:rsidRDefault="00A054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ADE5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385416" wp14:editId="61FEB5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39CD0CB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526714"/>
    <w:multiLevelType w:val="hybridMultilevel"/>
    <w:tmpl w:val="B7EED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F3"/>
    <w:rsid w:val="00020E86"/>
    <w:rsid w:val="000241A8"/>
    <w:rsid w:val="00075BA2"/>
    <w:rsid w:val="000D4049"/>
    <w:rsid w:val="000E4F57"/>
    <w:rsid w:val="001011C8"/>
    <w:rsid w:val="00114C1E"/>
    <w:rsid w:val="00124376"/>
    <w:rsid w:val="00135620"/>
    <w:rsid w:val="001772FF"/>
    <w:rsid w:val="00197BBC"/>
    <w:rsid w:val="001D09F2"/>
    <w:rsid w:val="001F4B14"/>
    <w:rsid w:val="00231563"/>
    <w:rsid w:val="00245746"/>
    <w:rsid w:val="00267FDE"/>
    <w:rsid w:val="002A6C47"/>
    <w:rsid w:val="002C4BD7"/>
    <w:rsid w:val="00354FAD"/>
    <w:rsid w:val="00431C47"/>
    <w:rsid w:val="00452F02"/>
    <w:rsid w:val="00460275"/>
    <w:rsid w:val="00491AC4"/>
    <w:rsid w:val="004A4A22"/>
    <w:rsid w:val="004A6B9F"/>
    <w:rsid w:val="004B01D8"/>
    <w:rsid w:val="004D5971"/>
    <w:rsid w:val="005508EF"/>
    <w:rsid w:val="00556689"/>
    <w:rsid w:val="005673B8"/>
    <w:rsid w:val="0059699D"/>
    <w:rsid w:val="005A2DBE"/>
    <w:rsid w:val="005D6C04"/>
    <w:rsid w:val="005E3FDD"/>
    <w:rsid w:val="005F3D5C"/>
    <w:rsid w:val="00601CDB"/>
    <w:rsid w:val="00630617"/>
    <w:rsid w:val="00632741"/>
    <w:rsid w:val="006536D0"/>
    <w:rsid w:val="006578FD"/>
    <w:rsid w:val="006700B8"/>
    <w:rsid w:val="00674BAA"/>
    <w:rsid w:val="00733156"/>
    <w:rsid w:val="00754980"/>
    <w:rsid w:val="00776EC9"/>
    <w:rsid w:val="00783BC8"/>
    <w:rsid w:val="007913BE"/>
    <w:rsid w:val="007A1081"/>
    <w:rsid w:val="007B07E9"/>
    <w:rsid w:val="007E1CE2"/>
    <w:rsid w:val="007F776A"/>
    <w:rsid w:val="00802D04"/>
    <w:rsid w:val="00853521"/>
    <w:rsid w:val="008869B4"/>
    <w:rsid w:val="008A5186"/>
    <w:rsid w:val="008E1437"/>
    <w:rsid w:val="008E702D"/>
    <w:rsid w:val="00963351"/>
    <w:rsid w:val="009702C4"/>
    <w:rsid w:val="00991DFF"/>
    <w:rsid w:val="0099482B"/>
    <w:rsid w:val="00A05436"/>
    <w:rsid w:val="00A21C41"/>
    <w:rsid w:val="00A5444A"/>
    <w:rsid w:val="00A72981"/>
    <w:rsid w:val="00A74CCB"/>
    <w:rsid w:val="00A814DB"/>
    <w:rsid w:val="00A90E4E"/>
    <w:rsid w:val="00AA183A"/>
    <w:rsid w:val="00AA1DF3"/>
    <w:rsid w:val="00AC2B60"/>
    <w:rsid w:val="00AF0F0E"/>
    <w:rsid w:val="00AF3F83"/>
    <w:rsid w:val="00B0159F"/>
    <w:rsid w:val="00B7178C"/>
    <w:rsid w:val="00B816AD"/>
    <w:rsid w:val="00B84E54"/>
    <w:rsid w:val="00BB0495"/>
    <w:rsid w:val="00BD16EA"/>
    <w:rsid w:val="00BF0AF5"/>
    <w:rsid w:val="00C51070"/>
    <w:rsid w:val="00C551B4"/>
    <w:rsid w:val="00C57E5A"/>
    <w:rsid w:val="00C7784C"/>
    <w:rsid w:val="00C86C52"/>
    <w:rsid w:val="00C8765D"/>
    <w:rsid w:val="00CE1519"/>
    <w:rsid w:val="00D7023D"/>
    <w:rsid w:val="00D7367C"/>
    <w:rsid w:val="00D771EB"/>
    <w:rsid w:val="00D86A55"/>
    <w:rsid w:val="00DE1694"/>
    <w:rsid w:val="00DF1E78"/>
    <w:rsid w:val="00E10BBA"/>
    <w:rsid w:val="00E75523"/>
    <w:rsid w:val="00E77F68"/>
    <w:rsid w:val="00E97DBC"/>
    <w:rsid w:val="00EA3F56"/>
    <w:rsid w:val="00EA54D7"/>
    <w:rsid w:val="00EA56B2"/>
    <w:rsid w:val="00EC5F0F"/>
    <w:rsid w:val="00F34789"/>
    <w:rsid w:val="00F358EA"/>
    <w:rsid w:val="00F37651"/>
    <w:rsid w:val="00F41EFE"/>
    <w:rsid w:val="00F96B87"/>
    <w:rsid w:val="00FA0F77"/>
    <w:rsid w:val="00FA5758"/>
    <w:rsid w:val="00FB72D8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69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ce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6BC0F1334F4054AE88BC70D62B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05FD-9356-4160-84A9-8E3B55D27ACB}"/>
      </w:docPartPr>
      <w:docPartBody>
        <w:p w:rsidR="00BC1841" w:rsidRDefault="0094375D">
          <w:pPr>
            <w:pStyle w:val="646BC0F1334F4054AE88BC70D62BFE64"/>
          </w:pPr>
          <w:r w:rsidRPr="005673B8">
            <w:t>to</w:t>
          </w:r>
        </w:p>
      </w:docPartBody>
    </w:docPart>
    <w:docPart>
      <w:docPartPr>
        <w:name w:val="14A71BCA71E942D484CC4F288FAEC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C4DF4-6B8A-43B9-97E3-92250DDD2D30}"/>
      </w:docPartPr>
      <w:docPartBody>
        <w:p w:rsidR="00BC1841" w:rsidRDefault="0094375D">
          <w:pPr>
            <w:pStyle w:val="14A71BCA71E942D484CC4F288FAEC887"/>
          </w:pPr>
          <w:r w:rsidRPr="005673B8">
            <w:t>from</w:t>
          </w:r>
        </w:p>
      </w:docPartBody>
    </w:docPart>
    <w:docPart>
      <w:docPartPr>
        <w:name w:val="18B10E065AE74F63A9D7A39BA40FF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3AE0-CA8D-4E28-AD0B-3728F2A03452}"/>
      </w:docPartPr>
      <w:docPartBody>
        <w:p w:rsidR="00BC1841" w:rsidRDefault="0094375D">
          <w:pPr>
            <w:pStyle w:val="18B10E065AE74F63A9D7A39BA40FF921"/>
          </w:pPr>
          <w:r w:rsidRPr="005673B8">
            <w:t>subject</w:t>
          </w:r>
        </w:p>
      </w:docPartBody>
    </w:docPart>
    <w:docPart>
      <w:docPartPr>
        <w:name w:val="135D717BF0C741C88964F4072C47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2A29F-B568-4CC4-BA20-E9082B8362F6}"/>
      </w:docPartPr>
      <w:docPartBody>
        <w:p w:rsidR="00BC1841" w:rsidRDefault="0094375D">
          <w:pPr>
            <w:pStyle w:val="135D717BF0C741C88964F4072C47071C"/>
          </w:pPr>
          <w:r>
            <w:t>CC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5D"/>
    <w:rsid w:val="000E3D61"/>
    <w:rsid w:val="0094375D"/>
    <w:rsid w:val="00B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1677C85AE140D8ABC9C379178BED04">
    <w:name w:val="EB1677C85AE140D8ABC9C379178BED04"/>
  </w:style>
  <w:style w:type="paragraph" w:customStyle="1" w:styleId="646BC0F1334F4054AE88BC70D62BFE64">
    <w:name w:val="646BC0F1334F4054AE88BC70D62BFE64"/>
  </w:style>
  <w:style w:type="paragraph" w:customStyle="1" w:styleId="00E34F67FE6A47328B8D23D52E1A3080">
    <w:name w:val="00E34F67FE6A47328B8D23D52E1A3080"/>
  </w:style>
  <w:style w:type="paragraph" w:customStyle="1" w:styleId="14A71BCA71E942D484CC4F288FAEC887">
    <w:name w:val="14A71BCA71E942D484CC4F288FAEC887"/>
  </w:style>
  <w:style w:type="paragraph" w:customStyle="1" w:styleId="8076F5DB9AD447A0BBFAD9A393FE3808">
    <w:name w:val="8076F5DB9AD447A0BBFAD9A393FE3808"/>
  </w:style>
  <w:style w:type="paragraph" w:customStyle="1" w:styleId="18B10E065AE74F63A9D7A39BA40FF921">
    <w:name w:val="18B10E065AE74F63A9D7A39BA40FF921"/>
  </w:style>
  <w:style w:type="paragraph" w:customStyle="1" w:styleId="A64E0708DB4E49D2B0BBE1B0B6C63F16">
    <w:name w:val="A64E0708DB4E49D2B0BBE1B0B6C63F16"/>
  </w:style>
  <w:style w:type="paragraph" w:customStyle="1" w:styleId="135D717BF0C741C88964F4072C47071C">
    <w:name w:val="135D717BF0C741C88964F4072C47071C"/>
  </w:style>
  <w:style w:type="paragraph" w:customStyle="1" w:styleId="20C1180754ED4FE5999528F7C4160B50">
    <w:name w:val="20C1180754ED4FE5999528F7C4160B50"/>
  </w:style>
  <w:style w:type="paragraph" w:customStyle="1" w:styleId="1A36F420AB7B459CA9E76CDEC6ACC56C">
    <w:name w:val="1A36F420AB7B459CA9E76CDEC6AC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2020-04-24T18:35:00Z</dcterms:created>
  <dcterms:modified xsi:type="dcterms:W3CDTF">2020-05-01T16:14:00Z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