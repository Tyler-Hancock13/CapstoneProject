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2C9A9967" w14:textId="77777777" w:rsidTr="0099482B">
        <w:tc>
          <w:tcPr>
            <w:tcW w:w="5264" w:type="dxa"/>
          </w:tcPr>
          <w:p w14:paraId="4E339535" w14:textId="146EEE0A" w:rsidR="00601CDB" w:rsidRDefault="00601CDB" w:rsidP="00601CDB">
            <w:pPr>
              <w:pStyle w:val="Title"/>
              <w:jc w:val="left"/>
            </w:pPr>
          </w:p>
        </w:tc>
        <w:tc>
          <w:tcPr>
            <w:tcW w:w="5264" w:type="dxa"/>
          </w:tcPr>
          <w:p w14:paraId="2BEFE114" w14:textId="5A12B42B" w:rsidR="00601CDB" w:rsidRDefault="004A4A22" w:rsidP="00601CDB">
            <w:pPr>
              <w:pStyle w:val="Title"/>
            </w:pPr>
            <w:r>
              <w:t xml:space="preserve">May </w:t>
            </w:r>
            <w:r w:rsidR="00380A66">
              <w:t>8</w:t>
            </w:r>
            <w:r w:rsidR="00380A66" w:rsidRPr="00380A66">
              <w:rPr>
                <w:vertAlign w:val="superscript"/>
              </w:rPr>
              <w:t>th</w:t>
            </w:r>
            <w:r w:rsidR="00CE1519">
              <w:t>, 2020</w:t>
            </w:r>
          </w:p>
        </w:tc>
      </w:tr>
    </w:tbl>
    <w:p w14:paraId="41FBD5CA" w14:textId="77777777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14:paraId="3972BBFA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75458A42" w14:textId="77777777" w:rsidR="005673B8" w:rsidRPr="005673B8" w:rsidRDefault="00D82A25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646BC0F1334F4054AE88BC70D62BFE64"/>
                </w:placeholder>
                <w:temporary/>
                <w:showingPlcHdr/>
                <w15:appearance w15:val="hidden"/>
              </w:sdtPr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07D60B0E" w14:textId="59D323EE" w:rsidR="005673B8" w:rsidRPr="00F358EA" w:rsidRDefault="00CE1519" w:rsidP="007A1081">
            <w:pPr>
              <w:pStyle w:val="Heading2"/>
            </w:pPr>
            <w:r>
              <w:t>Leah Sharpe</w:t>
            </w:r>
          </w:p>
        </w:tc>
      </w:tr>
      <w:tr w:rsidR="005673B8" w14:paraId="7E228B3C" w14:textId="77777777" w:rsidTr="00A72981">
        <w:tc>
          <w:tcPr>
            <w:tcW w:w="1134" w:type="dxa"/>
          </w:tcPr>
          <w:p w14:paraId="01A23FE3" w14:textId="77777777" w:rsidR="005673B8" w:rsidRPr="005673B8" w:rsidRDefault="00D82A25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14A71BCA71E942D484CC4F288FAEC887"/>
                </w:placeholder>
                <w:temporary/>
                <w:showingPlcHdr/>
                <w15:appearance w15:val="hidden"/>
              </w:sdtPr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4879A7AE" w14:textId="5217F62A" w:rsidR="005673B8" w:rsidRPr="00F358EA" w:rsidRDefault="00CE1519" w:rsidP="007A1081">
            <w:pPr>
              <w:pStyle w:val="Heading2"/>
            </w:pPr>
            <w:r>
              <w:t>Alice Roherty-Carrier</w:t>
            </w:r>
          </w:p>
        </w:tc>
      </w:tr>
      <w:tr w:rsidR="005673B8" w14:paraId="76771273" w14:textId="77777777" w:rsidTr="00A72981">
        <w:tc>
          <w:tcPr>
            <w:tcW w:w="1134" w:type="dxa"/>
          </w:tcPr>
          <w:p w14:paraId="0E447DFA" w14:textId="77777777" w:rsidR="005673B8" w:rsidRPr="005673B8" w:rsidRDefault="00D82A25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18B10E065AE74F63A9D7A39BA40FF921"/>
                </w:placeholder>
                <w:temporary/>
                <w:showingPlcHdr/>
                <w15:appearance w15:val="hidden"/>
              </w:sdtPr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74A198FD" w14:textId="253C5703" w:rsidR="005673B8" w:rsidRPr="00F358EA" w:rsidRDefault="00D82A25" w:rsidP="007A1081">
            <w:pPr>
              <w:pStyle w:val="Heading2"/>
            </w:pPr>
            <w:r>
              <w:t>C1</w:t>
            </w:r>
            <w:r w:rsidR="00231563">
              <w:t xml:space="preserve"> </w:t>
            </w:r>
            <w:r w:rsidR="00CE1519">
              <w:t>Client walkthrough summary</w:t>
            </w:r>
          </w:p>
        </w:tc>
      </w:tr>
      <w:tr w:rsidR="005673B8" w14:paraId="5E50C770" w14:textId="77777777" w:rsidTr="00A72981">
        <w:tc>
          <w:tcPr>
            <w:tcW w:w="1134" w:type="dxa"/>
            <w:tcBorders>
              <w:bottom w:val="single" w:sz="8" w:space="0" w:color="404040" w:themeColor="text1" w:themeTint="BF"/>
            </w:tcBorders>
          </w:tcPr>
          <w:p w14:paraId="510BBF63" w14:textId="77777777" w:rsidR="005673B8" w:rsidRPr="005673B8" w:rsidRDefault="00D82A25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135D717BF0C741C88964F4072C47071C"/>
                </w:placeholder>
                <w:temporary/>
                <w:showingPlcHdr/>
                <w15:appearance w15:val="hidden"/>
              </w:sdtPr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bottom w:val="single" w:sz="8" w:space="0" w:color="404040" w:themeColor="text1" w:themeTint="BF"/>
            </w:tcBorders>
          </w:tcPr>
          <w:p w14:paraId="4ABA0B50" w14:textId="5F9C170E" w:rsidR="005673B8" w:rsidRPr="00F358EA" w:rsidRDefault="00CE1519" w:rsidP="007A1081">
            <w:pPr>
              <w:pStyle w:val="Heading2"/>
            </w:pPr>
            <w:r>
              <w:t>tyler hancock</w:t>
            </w:r>
          </w:p>
        </w:tc>
      </w:tr>
      <w:tr w:rsidR="00A72981" w14:paraId="79BA69FA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5C00098C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087B355A" w14:textId="77777777" w:rsidR="00A72981" w:rsidRDefault="00A72981" w:rsidP="00A72981"/>
        </w:tc>
      </w:tr>
    </w:tbl>
    <w:p w14:paraId="380B4079" w14:textId="316A589D" w:rsidR="00CE1519" w:rsidRDefault="00CE1519" w:rsidP="007A1081">
      <w:r>
        <w:t>Mrs. Sharpe,</w:t>
      </w:r>
    </w:p>
    <w:p w14:paraId="3008C9FF" w14:textId="56CB34D6" w:rsidR="00197BBC" w:rsidRDefault="00C7719B" w:rsidP="007A1081">
      <w:r>
        <w:t>Yesterday</w:t>
      </w:r>
      <w:r w:rsidR="00CE1519">
        <w:t xml:space="preserve"> we met for our </w:t>
      </w:r>
      <w:r>
        <w:t>C1</w:t>
      </w:r>
      <w:r w:rsidR="00231563">
        <w:t xml:space="preserve"> </w:t>
      </w:r>
      <w:r w:rsidR="00CE1519">
        <w:t>client walkthrough. We have created for you a summary of the information gathered from this interview. Please see below for details.</w:t>
      </w:r>
    </w:p>
    <w:p w14:paraId="01420870" w14:textId="77777777" w:rsidR="00EA3F56" w:rsidRDefault="00EA3F56" w:rsidP="007A1081"/>
    <w:p w14:paraId="158303C0" w14:textId="0EC21201" w:rsidR="00CE1519" w:rsidRDefault="00C7719B" w:rsidP="007A1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Employee Review</w:t>
      </w:r>
    </w:p>
    <w:p w14:paraId="552689E6" w14:textId="76082B0E" w:rsidR="00C7719B" w:rsidRPr="00C7719B" w:rsidRDefault="00C7719B" w:rsidP="00C7719B">
      <w:pPr>
        <w:pStyle w:val="ListParagraph"/>
        <w:numPr>
          <w:ilvl w:val="0"/>
          <w:numId w:val="11"/>
        </w:numPr>
      </w:pPr>
      <w:r>
        <w:t>Change the order of the reviews to be ordered by date. (Newest to oldest.)</w:t>
      </w:r>
    </w:p>
    <w:p w14:paraId="38555468" w14:textId="19FB34D5" w:rsidR="00AF0F0E" w:rsidRDefault="00C7719B" w:rsidP="00C7719B">
      <w:pPr>
        <w:pStyle w:val="ListParagraph"/>
      </w:pPr>
      <w:r>
        <w:t xml:space="preserve"> </w:t>
      </w:r>
      <w:bookmarkStart w:id="0" w:name="_GoBack"/>
      <w:bookmarkEnd w:id="0"/>
    </w:p>
    <w:p w14:paraId="0A324CDA" w14:textId="4B40FAB5" w:rsidR="00E75523" w:rsidRDefault="00E75523" w:rsidP="00231563">
      <w:r>
        <w:t>Thank you for your time,</w:t>
      </w:r>
    </w:p>
    <w:p w14:paraId="28764B6B" w14:textId="0BC55E41" w:rsidR="00E75523" w:rsidRPr="005D6C04" w:rsidRDefault="00E75523" w:rsidP="00E75523">
      <w:r>
        <w:t>Alice Roherty-Carrier</w:t>
      </w:r>
    </w:p>
    <w:sectPr w:rsidR="00E75523" w:rsidRPr="005D6C04" w:rsidSect="00A72981">
      <w:headerReference w:type="first" r:id="rId10"/>
      <w:footerReference w:type="first" r:id="rId11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09E4A" w14:textId="77777777" w:rsidR="008D313B" w:rsidRDefault="008D313B">
      <w:r>
        <w:separator/>
      </w:r>
    </w:p>
    <w:p w14:paraId="26654F75" w14:textId="77777777" w:rsidR="008D313B" w:rsidRDefault="008D313B"/>
  </w:endnote>
  <w:endnote w:type="continuationSeparator" w:id="0">
    <w:p w14:paraId="54C519BC" w14:textId="77777777" w:rsidR="008D313B" w:rsidRDefault="008D313B">
      <w:r>
        <w:continuationSeparator/>
      </w:r>
    </w:p>
    <w:p w14:paraId="2879118C" w14:textId="77777777" w:rsidR="008D313B" w:rsidRDefault="008D3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FD4B" w14:textId="77777777" w:rsidR="00D82A25" w:rsidRDefault="00D82A25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8C4D9F" wp14:editId="388A80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5BA5D7F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CFC2" w14:textId="77777777" w:rsidR="008D313B" w:rsidRDefault="008D313B">
      <w:r>
        <w:separator/>
      </w:r>
    </w:p>
    <w:p w14:paraId="03AF2B02" w14:textId="77777777" w:rsidR="008D313B" w:rsidRDefault="008D313B"/>
  </w:footnote>
  <w:footnote w:type="continuationSeparator" w:id="0">
    <w:p w14:paraId="29CA776B" w14:textId="77777777" w:rsidR="008D313B" w:rsidRDefault="008D313B">
      <w:r>
        <w:continuationSeparator/>
      </w:r>
    </w:p>
    <w:p w14:paraId="5753FFE3" w14:textId="77777777" w:rsidR="008D313B" w:rsidRDefault="008D31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ADE5" w14:textId="77777777" w:rsidR="00D82A25" w:rsidRDefault="00D82A25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385416" wp14:editId="61FEB5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39CD0CB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526714"/>
    <w:multiLevelType w:val="hybridMultilevel"/>
    <w:tmpl w:val="B7EED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F3"/>
    <w:rsid w:val="00020E86"/>
    <w:rsid w:val="000241A8"/>
    <w:rsid w:val="00075BA2"/>
    <w:rsid w:val="000D4049"/>
    <w:rsid w:val="000E4F57"/>
    <w:rsid w:val="001011C8"/>
    <w:rsid w:val="00114C1E"/>
    <w:rsid w:val="00124376"/>
    <w:rsid w:val="00135620"/>
    <w:rsid w:val="001772FF"/>
    <w:rsid w:val="00197BBC"/>
    <w:rsid w:val="001D09F2"/>
    <w:rsid w:val="001F4B14"/>
    <w:rsid w:val="00231563"/>
    <w:rsid w:val="00245746"/>
    <w:rsid w:val="00267FDE"/>
    <w:rsid w:val="002A6C47"/>
    <w:rsid w:val="002C4BD7"/>
    <w:rsid w:val="00354FAD"/>
    <w:rsid w:val="00380A66"/>
    <w:rsid w:val="00431C47"/>
    <w:rsid w:val="00452F02"/>
    <w:rsid w:val="00460275"/>
    <w:rsid w:val="00491AC4"/>
    <w:rsid w:val="004A4A22"/>
    <w:rsid w:val="004A6B9F"/>
    <w:rsid w:val="004B01D8"/>
    <w:rsid w:val="004D5971"/>
    <w:rsid w:val="005508EF"/>
    <w:rsid w:val="00556689"/>
    <w:rsid w:val="005673B8"/>
    <w:rsid w:val="0059699D"/>
    <w:rsid w:val="005A2DBE"/>
    <w:rsid w:val="005D6C04"/>
    <w:rsid w:val="005E3FDD"/>
    <w:rsid w:val="005F3D5C"/>
    <w:rsid w:val="00601CDB"/>
    <w:rsid w:val="00630617"/>
    <w:rsid w:val="00632741"/>
    <w:rsid w:val="006536D0"/>
    <w:rsid w:val="006578FD"/>
    <w:rsid w:val="006700B8"/>
    <w:rsid w:val="00674BAA"/>
    <w:rsid w:val="00733156"/>
    <w:rsid w:val="00754980"/>
    <w:rsid w:val="00776EC9"/>
    <w:rsid w:val="00783BC8"/>
    <w:rsid w:val="007913BE"/>
    <w:rsid w:val="007A1081"/>
    <w:rsid w:val="007B07E9"/>
    <w:rsid w:val="007E1CE2"/>
    <w:rsid w:val="007F776A"/>
    <w:rsid w:val="00802D04"/>
    <w:rsid w:val="00853521"/>
    <w:rsid w:val="008869B4"/>
    <w:rsid w:val="008A5186"/>
    <w:rsid w:val="008D313B"/>
    <w:rsid w:val="008E1437"/>
    <w:rsid w:val="008E702D"/>
    <w:rsid w:val="00963351"/>
    <w:rsid w:val="009702C4"/>
    <w:rsid w:val="00991DFF"/>
    <w:rsid w:val="0099482B"/>
    <w:rsid w:val="00A05436"/>
    <w:rsid w:val="00A21C41"/>
    <w:rsid w:val="00A5444A"/>
    <w:rsid w:val="00A72981"/>
    <w:rsid w:val="00A74CCB"/>
    <w:rsid w:val="00A814DB"/>
    <w:rsid w:val="00A90E4E"/>
    <w:rsid w:val="00AA183A"/>
    <w:rsid w:val="00AA1DF3"/>
    <w:rsid w:val="00AC2B60"/>
    <w:rsid w:val="00AF0F0E"/>
    <w:rsid w:val="00AF3F83"/>
    <w:rsid w:val="00B0159F"/>
    <w:rsid w:val="00B7178C"/>
    <w:rsid w:val="00B816AD"/>
    <w:rsid w:val="00B84E54"/>
    <w:rsid w:val="00BB0495"/>
    <w:rsid w:val="00BD16EA"/>
    <w:rsid w:val="00BF0AF5"/>
    <w:rsid w:val="00C51070"/>
    <w:rsid w:val="00C551B4"/>
    <w:rsid w:val="00C57E5A"/>
    <w:rsid w:val="00C7719B"/>
    <w:rsid w:val="00C7784C"/>
    <w:rsid w:val="00C86C52"/>
    <w:rsid w:val="00C8765D"/>
    <w:rsid w:val="00CE1519"/>
    <w:rsid w:val="00D7023D"/>
    <w:rsid w:val="00D7367C"/>
    <w:rsid w:val="00D771EB"/>
    <w:rsid w:val="00D82A25"/>
    <w:rsid w:val="00D86A55"/>
    <w:rsid w:val="00DE1694"/>
    <w:rsid w:val="00DF1E78"/>
    <w:rsid w:val="00E10BBA"/>
    <w:rsid w:val="00E75523"/>
    <w:rsid w:val="00E77F68"/>
    <w:rsid w:val="00E97DBC"/>
    <w:rsid w:val="00EA3F56"/>
    <w:rsid w:val="00EA54D7"/>
    <w:rsid w:val="00EA56B2"/>
    <w:rsid w:val="00EC5F0F"/>
    <w:rsid w:val="00F34789"/>
    <w:rsid w:val="00F358EA"/>
    <w:rsid w:val="00F37651"/>
    <w:rsid w:val="00F41EFE"/>
    <w:rsid w:val="00F96B87"/>
    <w:rsid w:val="00FA0F77"/>
    <w:rsid w:val="00FA5758"/>
    <w:rsid w:val="00FB72D8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69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ce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6BC0F1334F4054AE88BC70D62B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05FD-9356-4160-84A9-8E3B55D27ACB}"/>
      </w:docPartPr>
      <w:docPartBody>
        <w:p w:rsidR="00BC1841" w:rsidRDefault="0094375D">
          <w:pPr>
            <w:pStyle w:val="646BC0F1334F4054AE88BC70D62BFE64"/>
          </w:pPr>
          <w:r w:rsidRPr="005673B8">
            <w:t>to</w:t>
          </w:r>
        </w:p>
      </w:docPartBody>
    </w:docPart>
    <w:docPart>
      <w:docPartPr>
        <w:name w:val="14A71BCA71E942D484CC4F288FAEC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C4DF4-6B8A-43B9-97E3-92250DDD2D30}"/>
      </w:docPartPr>
      <w:docPartBody>
        <w:p w:rsidR="00BC1841" w:rsidRDefault="0094375D">
          <w:pPr>
            <w:pStyle w:val="14A71BCA71E942D484CC4F288FAEC887"/>
          </w:pPr>
          <w:r w:rsidRPr="005673B8">
            <w:t>from</w:t>
          </w:r>
        </w:p>
      </w:docPartBody>
    </w:docPart>
    <w:docPart>
      <w:docPartPr>
        <w:name w:val="18B10E065AE74F63A9D7A39BA40FF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3AE0-CA8D-4E28-AD0B-3728F2A03452}"/>
      </w:docPartPr>
      <w:docPartBody>
        <w:p w:rsidR="00BC1841" w:rsidRDefault="0094375D">
          <w:pPr>
            <w:pStyle w:val="18B10E065AE74F63A9D7A39BA40FF921"/>
          </w:pPr>
          <w:r w:rsidRPr="005673B8">
            <w:t>subject</w:t>
          </w:r>
        </w:p>
      </w:docPartBody>
    </w:docPart>
    <w:docPart>
      <w:docPartPr>
        <w:name w:val="135D717BF0C741C88964F4072C47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2A29F-B568-4CC4-BA20-E9082B8362F6}"/>
      </w:docPartPr>
      <w:docPartBody>
        <w:p w:rsidR="00BC1841" w:rsidRDefault="0094375D">
          <w:pPr>
            <w:pStyle w:val="135D717BF0C741C88964F4072C47071C"/>
          </w:pPr>
          <w:r>
            <w:t>CC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5D"/>
    <w:rsid w:val="00073623"/>
    <w:rsid w:val="000E3D61"/>
    <w:rsid w:val="0094375D"/>
    <w:rsid w:val="00B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1677C85AE140D8ABC9C379178BED04">
    <w:name w:val="EB1677C85AE140D8ABC9C379178BED04"/>
  </w:style>
  <w:style w:type="paragraph" w:customStyle="1" w:styleId="646BC0F1334F4054AE88BC70D62BFE64">
    <w:name w:val="646BC0F1334F4054AE88BC70D62BFE64"/>
  </w:style>
  <w:style w:type="paragraph" w:customStyle="1" w:styleId="00E34F67FE6A47328B8D23D52E1A3080">
    <w:name w:val="00E34F67FE6A47328B8D23D52E1A3080"/>
  </w:style>
  <w:style w:type="paragraph" w:customStyle="1" w:styleId="14A71BCA71E942D484CC4F288FAEC887">
    <w:name w:val="14A71BCA71E942D484CC4F288FAEC887"/>
  </w:style>
  <w:style w:type="paragraph" w:customStyle="1" w:styleId="8076F5DB9AD447A0BBFAD9A393FE3808">
    <w:name w:val="8076F5DB9AD447A0BBFAD9A393FE3808"/>
  </w:style>
  <w:style w:type="paragraph" w:customStyle="1" w:styleId="18B10E065AE74F63A9D7A39BA40FF921">
    <w:name w:val="18B10E065AE74F63A9D7A39BA40FF921"/>
  </w:style>
  <w:style w:type="paragraph" w:customStyle="1" w:styleId="A64E0708DB4E49D2B0BBE1B0B6C63F16">
    <w:name w:val="A64E0708DB4E49D2B0BBE1B0B6C63F16"/>
  </w:style>
  <w:style w:type="paragraph" w:customStyle="1" w:styleId="135D717BF0C741C88964F4072C47071C">
    <w:name w:val="135D717BF0C741C88964F4072C47071C"/>
  </w:style>
  <w:style w:type="paragraph" w:customStyle="1" w:styleId="20C1180754ED4FE5999528F7C4160B50">
    <w:name w:val="20C1180754ED4FE5999528F7C4160B50"/>
  </w:style>
  <w:style w:type="paragraph" w:customStyle="1" w:styleId="1A36F420AB7B459CA9E76CDEC6ACC56C">
    <w:name w:val="1A36F420AB7B459CA9E76CDEC6AC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2020-04-24T18:35:00Z</dcterms:created>
  <dcterms:modified xsi:type="dcterms:W3CDTF">2020-05-08T15:36:00Z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