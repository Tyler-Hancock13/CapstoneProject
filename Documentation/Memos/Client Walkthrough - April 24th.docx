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64"/>
        <w:gridCol w:w="5264"/>
      </w:tblGrid>
      <w:tr w:rsidR="00601CDB" w14:paraId="2C9A9967" w14:textId="77777777" w:rsidTr="0099482B">
        <w:tc>
          <w:tcPr>
            <w:tcW w:w="5264" w:type="dxa"/>
          </w:tcPr>
          <w:p w14:paraId="4E339535" w14:textId="146EEE0A" w:rsidR="00601CDB" w:rsidRDefault="00601CDB" w:rsidP="00601CDB">
            <w:pPr>
              <w:pStyle w:val="Title"/>
              <w:jc w:val="left"/>
            </w:pPr>
          </w:p>
        </w:tc>
        <w:tc>
          <w:tcPr>
            <w:tcW w:w="5264" w:type="dxa"/>
          </w:tcPr>
          <w:p w14:paraId="2BEFE114" w14:textId="01DB39B2" w:rsidR="00601CDB" w:rsidRDefault="00CE1519" w:rsidP="00601CDB">
            <w:pPr>
              <w:pStyle w:val="Title"/>
            </w:pPr>
            <w:r>
              <w:t>April 24</w:t>
            </w:r>
            <w:r w:rsidRPr="00CE1519">
              <w:rPr>
                <w:vertAlign w:val="superscript"/>
              </w:rPr>
              <w:t>th</w:t>
            </w:r>
            <w:r>
              <w:t>, 2020</w:t>
            </w:r>
          </w:p>
        </w:tc>
      </w:tr>
    </w:tbl>
    <w:p w14:paraId="41FBD5CA" w14:textId="77777777" w:rsidR="00601CDB" w:rsidRPr="0099482B" w:rsidRDefault="00601CDB" w:rsidP="0099482B">
      <w:pPr>
        <w:spacing w:after="0"/>
        <w:rPr>
          <w:sz w:val="2"/>
        </w:rPr>
      </w:pPr>
    </w:p>
    <w:tbl>
      <w:tblPr>
        <w:tblW w:w="5000" w:type="pct"/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  <w:tblDescription w:val="Memo information table"/>
      </w:tblPr>
      <w:tblGrid>
        <w:gridCol w:w="1134"/>
        <w:gridCol w:w="9404"/>
      </w:tblGrid>
      <w:tr w:rsidR="005673B8" w14:paraId="3972BBFA" w14:textId="77777777" w:rsidTr="00A72981">
        <w:tc>
          <w:tcPr>
            <w:tcW w:w="1134" w:type="dxa"/>
            <w:tcBorders>
              <w:top w:val="single" w:sz="8" w:space="0" w:color="404040" w:themeColor="text1" w:themeTint="BF"/>
            </w:tcBorders>
          </w:tcPr>
          <w:p w14:paraId="75458A42" w14:textId="77777777" w:rsidR="005673B8" w:rsidRPr="005673B8" w:rsidRDefault="00267FDE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646BC0F1334F4054AE88BC70D62BFE64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top w:val="single" w:sz="8" w:space="0" w:color="404040" w:themeColor="text1" w:themeTint="BF"/>
            </w:tcBorders>
          </w:tcPr>
          <w:p w14:paraId="07D60B0E" w14:textId="59D323EE" w:rsidR="005673B8" w:rsidRPr="00F358EA" w:rsidRDefault="00CE1519" w:rsidP="007A1081">
            <w:pPr>
              <w:pStyle w:val="Heading2"/>
            </w:pPr>
            <w:r>
              <w:t>Leah Sharpe</w:t>
            </w:r>
          </w:p>
        </w:tc>
      </w:tr>
      <w:tr w:rsidR="005673B8" w14:paraId="7E228B3C" w14:textId="77777777" w:rsidTr="00A72981">
        <w:tc>
          <w:tcPr>
            <w:tcW w:w="1134" w:type="dxa"/>
          </w:tcPr>
          <w:p w14:paraId="01A23FE3" w14:textId="77777777" w:rsidR="005673B8" w:rsidRPr="005673B8" w:rsidRDefault="00267FDE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14A71BCA71E942D484CC4F288FAEC887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4879A7AE" w14:textId="5217F62A" w:rsidR="005673B8" w:rsidRPr="00F358EA" w:rsidRDefault="00CE1519" w:rsidP="007A1081">
            <w:pPr>
              <w:pStyle w:val="Heading2"/>
            </w:pPr>
            <w:r>
              <w:t>Alice Roherty-Carrier</w:t>
            </w:r>
          </w:p>
        </w:tc>
      </w:tr>
      <w:tr w:rsidR="005673B8" w14:paraId="76771273" w14:textId="77777777" w:rsidTr="00A72981">
        <w:tc>
          <w:tcPr>
            <w:tcW w:w="1134" w:type="dxa"/>
          </w:tcPr>
          <w:p w14:paraId="0E447DFA" w14:textId="77777777" w:rsidR="005673B8" w:rsidRPr="005673B8" w:rsidRDefault="00267FDE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18B10E065AE74F63A9D7A39BA40FF921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74A198FD" w14:textId="03B633A1" w:rsidR="005673B8" w:rsidRPr="00F358EA" w:rsidRDefault="00CE1519" w:rsidP="007A1081">
            <w:pPr>
              <w:pStyle w:val="Heading2"/>
            </w:pPr>
            <w:r>
              <w:t>Client walkthrough summary</w:t>
            </w:r>
          </w:p>
        </w:tc>
      </w:tr>
      <w:tr w:rsidR="005673B8" w14:paraId="5E50C770" w14:textId="77777777" w:rsidTr="00A72981">
        <w:tc>
          <w:tcPr>
            <w:tcW w:w="1134" w:type="dxa"/>
            <w:tcBorders>
              <w:bottom w:val="single" w:sz="8" w:space="0" w:color="404040" w:themeColor="text1" w:themeTint="BF"/>
            </w:tcBorders>
          </w:tcPr>
          <w:p w14:paraId="510BBF63" w14:textId="77777777" w:rsidR="005673B8" w:rsidRPr="005673B8" w:rsidRDefault="00267FDE" w:rsidP="005673B8">
            <w:pPr>
              <w:pStyle w:val="Heading1"/>
            </w:pPr>
            <w:sdt>
              <w:sdtPr>
                <w:alias w:val="CC:"/>
                <w:tag w:val="CC:"/>
                <w:id w:val="-715741132"/>
                <w:placeholder>
                  <w:docPart w:val="135D717BF0C741C88964F4072C47071C"/>
                </w:placeholder>
                <w:temporary/>
                <w:showingPlcHdr/>
                <w15:appearance w15:val="hidden"/>
              </w:sdtPr>
              <w:sdtEndPr/>
              <w:sdtContent>
                <w:r w:rsidR="00020E86">
                  <w:t>CC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bottom w:val="single" w:sz="8" w:space="0" w:color="404040" w:themeColor="text1" w:themeTint="BF"/>
            </w:tcBorders>
          </w:tcPr>
          <w:p w14:paraId="4ABA0B50" w14:textId="5F9C170E" w:rsidR="005673B8" w:rsidRPr="00F358EA" w:rsidRDefault="00CE1519" w:rsidP="007A1081">
            <w:pPr>
              <w:pStyle w:val="Heading2"/>
            </w:pPr>
            <w:r>
              <w:t>tyler hancock</w:t>
            </w:r>
          </w:p>
        </w:tc>
      </w:tr>
      <w:tr w:rsidR="00A72981" w14:paraId="79BA69FA" w14:textId="77777777" w:rsidTr="00A72981">
        <w:trPr>
          <w:trHeight w:hRule="exact" w:val="567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5C00098C" w14:textId="77777777" w:rsidR="00A72981" w:rsidRDefault="00A72981" w:rsidP="00A72981"/>
        </w:tc>
        <w:tc>
          <w:tcPr>
            <w:tcW w:w="940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087B355A" w14:textId="77777777" w:rsidR="00A72981" w:rsidRDefault="00A72981" w:rsidP="00A72981"/>
        </w:tc>
      </w:tr>
    </w:tbl>
    <w:p w14:paraId="380B4079" w14:textId="316A589D" w:rsidR="00CE1519" w:rsidRDefault="00CE1519" w:rsidP="007A1081">
      <w:r>
        <w:t>Mrs. Sharpe,</w:t>
      </w:r>
    </w:p>
    <w:p w14:paraId="3008C9FF" w14:textId="03186238" w:rsidR="00197BBC" w:rsidRDefault="00CE1519" w:rsidP="007A1081">
      <w:r>
        <w:t>Today we met for our first client walkthrough. We have created for you a summary of the information gathered from this interview. Please see below for details.</w:t>
      </w:r>
    </w:p>
    <w:p w14:paraId="158303C0" w14:textId="1D9CE4AE" w:rsidR="00CE1519" w:rsidRDefault="00CE1519" w:rsidP="007A1081">
      <w:pPr>
        <w:rPr>
          <w:b/>
          <w:bCs/>
          <w:sz w:val="28"/>
          <w:szCs w:val="28"/>
        </w:rPr>
      </w:pPr>
      <w:r w:rsidRPr="00CE1519">
        <w:rPr>
          <w:b/>
          <w:bCs/>
          <w:sz w:val="28"/>
          <w:szCs w:val="28"/>
        </w:rPr>
        <w:t>Login</w:t>
      </w:r>
    </w:p>
    <w:p w14:paraId="26FDB045" w14:textId="66376887" w:rsidR="00CE1519" w:rsidRDefault="001F4B14" w:rsidP="00CE1519">
      <w:pPr>
        <w:pStyle w:val="ListParagraph"/>
        <w:numPr>
          <w:ilvl w:val="0"/>
          <w:numId w:val="11"/>
        </w:numPr>
      </w:pPr>
      <w:r>
        <w:t>F</w:t>
      </w:r>
      <w:r w:rsidR="00CE1519" w:rsidRPr="00CE1519">
        <w:t>unctionality needs to be</w:t>
      </w:r>
      <w:r>
        <w:t xml:space="preserve"> completed</w:t>
      </w:r>
      <w:r w:rsidR="00CE1519" w:rsidRPr="00CE1519">
        <w:t xml:space="preserve"> </w:t>
      </w:r>
      <w:r>
        <w:t>for</w:t>
      </w:r>
      <w:r w:rsidR="009702C4">
        <w:t xml:space="preserve"> </w:t>
      </w:r>
      <w:r w:rsidR="00CE1519">
        <w:t>the web app</w:t>
      </w:r>
      <w:r w:rsidR="009702C4">
        <w:t>lication</w:t>
      </w:r>
      <w:r w:rsidR="00CE1519" w:rsidRPr="00CE1519">
        <w:t>.</w:t>
      </w:r>
    </w:p>
    <w:p w14:paraId="76B1DE01" w14:textId="578933EB" w:rsidR="00C57E5A" w:rsidRDefault="00C57E5A" w:rsidP="00C57E5A">
      <w:pPr>
        <w:pStyle w:val="ListParagraph"/>
        <w:numPr>
          <w:ilvl w:val="0"/>
          <w:numId w:val="11"/>
        </w:numPr>
      </w:pPr>
      <w:r>
        <w:t>Validation needs to be implemented for the web application.</w:t>
      </w:r>
    </w:p>
    <w:p w14:paraId="5D47CCCA" w14:textId="39BEECA2" w:rsidR="00CE1519" w:rsidRPr="008E1437" w:rsidRDefault="005508EF" w:rsidP="00CE1519">
      <w:pPr>
        <w:pStyle w:val="ListParagraph"/>
        <w:numPr>
          <w:ilvl w:val="0"/>
          <w:numId w:val="11"/>
        </w:numPr>
      </w:pPr>
      <w:r>
        <w:t>Windows</w:t>
      </w:r>
      <w:r w:rsidR="00E10BBA">
        <w:t xml:space="preserve"> </w:t>
      </w:r>
      <w:r w:rsidR="00135620">
        <w:t>UI</w:t>
      </w:r>
      <w:r w:rsidR="009702C4">
        <w:t xml:space="preserve"> needs to be implemented.</w:t>
      </w:r>
    </w:p>
    <w:p w14:paraId="566B47D0" w14:textId="5BC8D176" w:rsidR="00CE1519" w:rsidRDefault="00CE1519" w:rsidP="00CE1519">
      <w:pPr>
        <w:rPr>
          <w:b/>
          <w:bCs/>
          <w:sz w:val="28"/>
          <w:szCs w:val="28"/>
        </w:rPr>
      </w:pPr>
      <w:r w:rsidRPr="00CE1519">
        <w:rPr>
          <w:b/>
          <w:bCs/>
          <w:sz w:val="28"/>
          <w:szCs w:val="28"/>
        </w:rPr>
        <w:t>Create Department</w:t>
      </w:r>
    </w:p>
    <w:p w14:paraId="00EA23C1" w14:textId="5039673A" w:rsidR="008E1437" w:rsidRDefault="00E97DBC" w:rsidP="008E1437">
      <w:pPr>
        <w:pStyle w:val="ListParagraph"/>
        <w:numPr>
          <w:ilvl w:val="0"/>
          <w:numId w:val="11"/>
        </w:numPr>
      </w:pPr>
      <w:r>
        <w:t>Windows</w:t>
      </w:r>
      <w:r w:rsidR="005508EF">
        <w:t xml:space="preserve"> </w:t>
      </w:r>
      <w:r w:rsidR="008E1437">
        <w:t>UI needs to be implemented.</w:t>
      </w:r>
    </w:p>
    <w:p w14:paraId="453A0711" w14:textId="6771B76A" w:rsidR="000241A8" w:rsidRPr="008E1437" w:rsidRDefault="000241A8" w:rsidP="000241A8">
      <w:pPr>
        <w:pStyle w:val="ListParagraph"/>
        <w:numPr>
          <w:ilvl w:val="0"/>
          <w:numId w:val="11"/>
        </w:numPr>
      </w:pPr>
      <w:r>
        <w:t>Validation and Business Rules need to be implemented.</w:t>
      </w:r>
    </w:p>
    <w:p w14:paraId="76F3AEF0" w14:textId="349109BE" w:rsidR="008E1437" w:rsidRDefault="008E1437" w:rsidP="008E1437">
      <w:pPr>
        <w:rPr>
          <w:b/>
          <w:bCs/>
          <w:sz w:val="28"/>
          <w:szCs w:val="28"/>
        </w:rPr>
      </w:pPr>
      <w:r w:rsidRPr="008E1437">
        <w:rPr>
          <w:b/>
          <w:bCs/>
          <w:sz w:val="28"/>
          <w:szCs w:val="28"/>
        </w:rPr>
        <w:t>Add Employee Information</w:t>
      </w:r>
    </w:p>
    <w:p w14:paraId="3B2F80B6" w14:textId="4ED71E29" w:rsidR="008E1437" w:rsidRDefault="00E97DBC" w:rsidP="008E1437">
      <w:pPr>
        <w:pStyle w:val="ListParagraph"/>
        <w:numPr>
          <w:ilvl w:val="0"/>
          <w:numId w:val="11"/>
        </w:numPr>
      </w:pPr>
      <w:r>
        <w:t>Windows UI</w:t>
      </w:r>
      <w:r w:rsidR="008E1437">
        <w:t xml:space="preserve"> needs to be implemented.</w:t>
      </w:r>
    </w:p>
    <w:p w14:paraId="2DACE52F" w14:textId="40457802" w:rsidR="00C7784C" w:rsidRDefault="00C7784C" w:rsidP="008E1437">
      <w:pPr>
        <w:pStyle w:val="ListParagraph"/>
        <w:numPr>
          <w:ilvl w:val="0"/>
          <w:numId w:val="11"/>
        </w:numPr>
      </w:pPr>
      <w:r>
        <w:t>Validation and Business Rules need to be implemented.</w:t>
      </w:r>
    </w:p>
    <w:p w14:paraId="6FE3196A" w14:textId="132B12F1" w:rsidR="005D6C04" w:rsidRDefault="005D6C04" w:rsidP="005D6C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 Employee Information</w:t>
      </w:r>
    </w:p>
    <w:p w14:paraId="768252C8" w14:textId="4977DE06" w:rsidR="005D6C04" w:rsidRDefault="005D6C04" w:rsidP="005D6C04">
      <w:pPr>
        <w:pStyle w:val="ListParagraph"/>
        <w:numPr>
          <w:ilvl w:val="0"/>
          <w:numId w:val="11"/>
        </w:numPr>
      </w:pPr>
      <w:r>
        <w:t xml:space="preserve">Provide a way of informing user what terms they </w:t>
      </w:r>
      <w:r w:rsidR="00802D04">
        <w:t>can</w:t>
      </w:r>
      <w:r w:rsidR="00802D04" w:rsidRPr="00802D04">
        <w:t xml:space="preserve"> </w:t>
      </w:r>
      <w:r w:rsidR="00802D04">
        <w:t>search</w:t>
      </w:r>
      <w:r>
        <w:t xml:space="preserve"> </w:t>
      </w:r>
      <w:r w:rsidR="00802D04">
        <w:t xml:space="preserve">for employees </w:t>
      </w:r>
      <w:r>
        <w:t>with.</w:t>
      </w:r>
    </w:p>
    <w:p w14:paraId="0DA40195" w14:textId="770C9654" w:rsidR="008A5186" w:rsidRDefault="008A5186" w:rsidP="005D6C04">
      <w:pPr>
        <w:pStyle w:val="ListParagraph"/>
        <w:numPr>
          <w:ilvl w:val="0"/>
          <w:numId w:val="11"/>
        </w:numPr>
      </w:pPr>
      <w:r>
        <w:t xml:space="preserve">Add </w:t>
      </w:r>
      <w:r w:rsidR="00B7178C">
        <w:t>a piece of uniquely identifying</w:t>
      </w:r>
      <w:r>
        <w:t xml:space="preserve"> information to the results of a search by last name in order to avoid confusion if two employees have the same name.</w:t>
      </w:r>
      <w:bookmarkStart w:id="0" w:name="_GoBack"/>
      <w:bookmarkEnd w:id="0"/>
    </w:p>
    <w:p w14:paraId="0A324CDA" w14:textId="51EA66CB" w:rsidR="00E75523" w:rsidRDefault="00E75523" w:rsidP="00E75523">
      <w:r>
        <w:t>Thank you for your time,</w:t>
      </w:r>
    </w:p>
    <w:p w14:paraId="28764B6B" w14:textId="0BC55E41" w:rsidR="00E75523" w:rsidRPr="005D6C04" w:rsidRDefault="00E75523" w:rsidP="00E75523">
      <w:r>
        <w:t>Alice Roherty-Carrier</w:t>
      </w:r>
    </w:p>
    <w:sectPr w:rsidR="00E75523" w:rsidRPr="005D6C04" w:rsidSect="00A72981">
      <w:headerReference w:type="first" r:id="rId10"/>
      <w:footerReference w:type="first" r:id="rId11"/>
      <w:pgSz w:w="12240" w:h="15840" w:code="1"/>
      <w:pgMar w:top="851" w:right="851" w:bottom="1440" w:left="851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DC32E" w14:textId="77777777" w:rsidR="00267FDE" w:rsidRDefault="00267FDE">
      <w:r>
        <w:separator/>
      </w:r>
    </w:p>
    <w:p w14:paraId="4A758943" w14:textId="77777777" w:rsidR="00267FDE" w:rsidRDefault="00267FDE"/>
  </w:endnote>
  <w:endnote w:type="continuationSeparator" w:id="0">
    <w:p w14:paraId="4BA73B83" w14:textId="77777777" w:rsidR="00267FDE" w:rsidRDefault="00267FDE">
      <w:r>
        <w:continuationSeparator/>
      </w:r>
    </w:p>
    <w:p w14:paraId="69A2EE19" w14:textId="77777777" w:rsidR="00267FDE" w:rsidRDefault="00267F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FD4B" w14:textId="77777777" w:rsidR="00A72981" w:rsidRDefault="00F41EFE" w:rsidP="00A72981">
    <w:r w:rsidRPr="00F41EFE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8C4D9F" wp14:editId="388A80D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: Shape 5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: Shape 5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65BA5D7F" id="Group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reeform: Shape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AE0D1" w14:textId="77777777" w:rsidR="00267FDE" w:rsidRDefault="00267FDE">
      <w:r>
        <w:separator/>
      </w:r>
    </w:p>
    <w:p w14:paraId="0FAF98CE" w14:textId="77777777" w:rsidR="00267FDE" w:rsidRDefault="00267FDE"/>
  </w:footnote>
  <w:footnote w:type="continuationSeparator" w:id="0">
    <w:p w14:paraId="4FF0F6BD" w14:textId="77777777" w:rsidR="00267FDE" w:rsidRDefault="00267FDE">
      <w:r>
        <w:continuationSeparator/>
      </w:r>
    </w:p>
    <w:p w14:paraId="6A3699B5" w14:textId="77777777" w:rsidR="00267FDE" w:rsidRDefault="00267F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ADE5" w14:textId="77777777" w:rsidR="00F41EFE" w:rsidRDefault="00F41EFE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385416" wp14:editId="61FEB5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: Shape 3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: Shape 3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39CD0CB" id="Group 4038" o:spid="_x0000_s1026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reeform: Shape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0526714"/>
    <w:multiLevelType w:val="hybridMultilevel"/>
    <w:tmpl w:val="B7EED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8" w:dllVersion="513" w:checkStyle="1"/>
  <w:proofState w:spelling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F3"/>
    <w:rsid w:val="00020E86"/>
    <w:rsid w:val="000241A8"/>
    <w:rsid w:val="00075BA2"/>
    <w:rsid w:val="000D4049"/>
    <w:rsid w:val="000E4F57"/>
    <w:rsid w:val="001011C8"/>
    <w:rsid w:val="00114C1E"/>
    <w:rsid w:val="00124376"/>
    <w:rsid w:val="00135620"/>
    <w:rsid w:val="001772FF"/>
    <w:rsid w:val="00197BBC"/>
    <w:rsid w:val="001D09F2"/>
    <w:rsid w:val="001F4B14"/>
    <w:rsid w:val="00245746"/>
    <w:rsid w:val="00267FDE"/>
    <w:rsid w:val="002A6C47"/>
    <w:rsid w:val="002C4BD7"/>
    <w:rsid w:val="00354FAD"/>
    <w:rsid w:val="00431C47"/>
    <w:rsid w:val="00460275"/>
    <w:rsid w:val="00491AC4"/>
    <w:rsid w:val="004A6B9F"/>
    <w:rsid w:val="004B01D8"/>
    <w:rsid w:val="004D5971"/>
    <w:rsid w:val="005508EF"/>
    <w:rsid w:val="00556689"/>
    <w:rsid w:val="005673B8"/>
    <w:rsid w:val="0059699D"/>
    <w:rsid w:val="005A2DBE"/>
    <w:rsid w:val="005D6C04"/>
    <w:rsid w:val="005E3FDD"/>
    <w:rsid w:val="005F3D5C"/>
    <w:rsid w:val="00601CDB"/>
    <w:rsid w:val="00630617"/>
    <w:rsid w:val="006536D0"/>
    <w:rsid w:val="006578FD"/>
    <w:rsid w:val="006700B8"/>
    <w:rsid w:val="00674BAA"/>
    <w:rsid w:val="00733156"/>
    <w:rsid w:val="00754980"/>
    <w:rsid w:val="00776EC9"/>
    <w:rsid w:val="00783BC8"/>
    <w:rsid w:val="007913BE"/>
    <w:rsid w:val="007A1081"/>
    <w:rsid w:val="007B07E9"/>
    <w:rsid w:val="007E1CE2"/>
    <w:rsid w:val="007F776A"/>
    <w:rsid w:val="00802D04"/>
    <w:rsid w:val="00853521"/>
    <w:rsid w:val="008869B4"/>
    <w:rsid w:val="008A5186"/>
    <w:rsid w:val="008E1437"/>
    <w:rsid w:val="008E702D"/>
    <w:rsid w:val="00963351"/>
    <w:rsid w:val="009702C4"/>
    <w:rsid w:val="00991DFF"/>
    <w:rsid w:val="0099482B"/>
    <w:rsid w:val="00A21C41"/>
    <w:rsid w:val="00A5444A"/>
    <w:rsid w:val="00A72981"/>
    <w:rsid w:val="00A74CCB"/>
    <w:rsid w:val="00A814DB"/>
    <w:rsid w:val="00AA183A"/>
    <w:rsid w:val="00AA1DF3"/>
    <w:rsid w:val="00AC2B60"/>
    <w:rsid w:val="00AF3F83"/>
    <w:rsid w:val="00B7178C"/>
    <w:rsid w:val="00B816AD"/>
    <w:rsid w:val="00B84E54"/>
    <w:rsid w:val="00BB0495"/>
    <w:rsid w:val="00BD16EA"/>
    <w:rsid w:val="00BF0AF5"/>
    <w:rsid w:val="00C51070"/>
    <w:rsid w:val="00C551B4"/>
    <w:rsid w:val="00C57E5A"/>
    <w:rsid w:val="00C7784C"/>
    <w:rsid w:val="00C86C52"/>
    <w:rsid w:val="00C8765D"/>
    <w:rsid w:val="00CE1519"/>
    <w:rsid w:val="00D7023D"/>
    <w:rsid w:val="00D7367C"/>
    <w:rsid w:val="00D771EB"/>
    <w:rsid w:val="00D86A55"/>
    <w:rsid w:val="00DE1694"/>
    <w:rsid w:val="00DF1E78"/>
    <w:rsid w:val="00E10BBA"/>
    <w:rsid w:val="00E75523"/>
    <w:rsid w:val="00E77F68"/>
    <w:rsid w:val="00E97DBC"/>
    <w:rsid w:val="00EA54D7"/>
    <w:rsid w:val="00EA56B2"/>
    <w:rsid w:val="00EC5F0F"/>
    <w:rsid w:val="00F34789"/>
    <w:rsid w:val="00F358EA"/>
    <w:rsid w:val="00F37651"/>
    <w:rsid w:val="00F41EFE"/>
    <w:rsid w:val="00F96B87"/>
    <w:rsid w:val="00FA0F77"/>
    <w:rsid w:val="00FA5758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F69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F77"/>
  </w:style>
  <w:style w:type="paragraph" w:styleId="Heading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70C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097F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ce\AppData\Roaming\Microsoft\Templates\Prism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6BC0F1334F4054AE88BC70D62BF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A05FD-9356-4160-84A9-8E3B55D27ACB}"/>
      </w:docPartPr>
      <w:docPartBody>
        <w:p w:rsidR="00000000" w:rsidRDefault="0094375D">
          <w:pPr>
            <w:pStyle w:val="646BC0F1334F4054AE88BC70D62BFE64"/>
          </w:pPr>
          <w:r w:rsidRPr="005673B8">
            <w:t>to</w:t>
          </w:r>
        </w:p>
      </w:docPartBody>
    </w:docPart>
    <w:docPart>
      <w:docPartPr>
        <w:name w:val="14A71BCA71E942D484CC4F288FAEC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C4DF4-6B8A-43B9-97E3-92250DDD2D30}"/>
      </w:docPartPr>
      <w:docPartBody>
        <w:p w:rsidR="00000000" w:rsidRDefault="0094375D">
          <w:pPr>
            <w:pStyle w:val="14A71BCA71E942D484CC4F288FAEC887"/>
          </w:pPr>
          <w:r w:rsidRPr="005673B8">
            <w:t>from</w:t>
          </w:r>
        </w:p>
      </w:docPartBody>
    </w:docPart>
    <w:docPart>
      <w:docPartPr>
        <w:name w:val="18B10E065AE74F63A9D7A39BA40FF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73AE0-CA8D-4E28-AD0B-3728F2A03452}"/>
      </w:docPartPr>
      <w:docPartBody>
        <w:p w:rsidR="00000000" w:rsidRDefault="0094375D">
          <w:pPr>
            <w:pStyle w:val="18B10E065AE74F63A9D7A39BA40FF921"/>
          </w:pPr>
          <w:r w:rsidRPr="005673B8">
            <w:t>subject</w:t>
          </w:r>
        </w:p>
      </w:docPartBody>
    </w:docPart>
    <w:docPart>
      <w:docPartPr>
        <w:name w:val="135D717BF0C741C88964F4072C470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2A29F-B568-4CC4-BA20-E9082B8362F6}"/>
      </w:docPartPr>
      <w:docPartBody>
        <w:p w:rsidR="00000000" w:rsidRDefault="0094375D">
          <w:pPr>
            <w:pStyle w:val="135D717BF0C741C88964F4072C47071C"/>
          </w:pPr>
          <w:r>
            <w:t>CC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5D"/>
    <w:rsid w:val="0094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1677C85AE140D8ABC9C379178BED04">
    <w:name w:val="EB1677C85AE140D8ABC9C379178BED04"/>
  </w:style>
  <w:style w:type="paragraph" w:customStyle="1" w:styleId="646BC0F1334F4054AE88BC70D62BFE64">
    <w:name w:val="646BC0F1334F4054AE88BC70D62BFE64"/>
  </w:style>
  <w:style w:type="paragraph" w:customStyle="1" w:styleId="00E34F67FE6A47328B8D23D52E1A3080">
    <w:name w:val="00E34F67FE6A47328B8D23D52E1A3080"/>
  </w:style>
  <w:style w:type="paragraph" w:customStyle="1" w:styleId="14A71BCA71E942D484CC4F288FAEC887">
    <w:name w:val="14A71BCA71E942D484CC4F288FAEC887"/>
  </w:style>
  <w:style w:type="paragraph" w:customStyle="1" w:styleId="8076F5DB9AD447A0BBFAD9A393FE3808">
    <w:name w:val="8076F5DB9AD447A0BBFAD9A393FE3808"/>
  </w:style>
  <w:style w:type="paragraph" w:customStyle="1" w:styleId="18B10E065AE74F63A9D7A39BA40FF921">
    <w:name w:val="18B10E065AE74F63A9D7A39BA40FF921"/>
  </w:style>
  <w:style w:type="paragraph" w:customStyle="1" w:styleId="A64E0708DB4E49D2B0BBE1B0B6C63F16">
    <w:name w:val="A64E0708DB4E49D2B0BBE1B0B6C63F16"/>
  </w:style>
  <w:style w:type="paragraph" w:customStyle="1" w:styleId="135D717BF0C741C88964F4072C47071C">
    <w:name w:val="135D717BF0C741C88964F4072C47071C"/>
  </w:style>
  <w:style w:type="paragraph" w:customStyle="1" w:styleId="20C1180754ED4FE5999528F7C4160B50">
    <w:name w:val="20C1180754ED4FE5999528F7C4160B50"/>
  </w:style>
  <w:style w:type="paragraph" w:customStyle="1" w:styleId="1A36F420AB7B459CA9E76CDEC6ACC56C">
    <w:name w:val="1A36F420AB7B459CA9E76CDEC6ACC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memo.dotx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2020-04-24T18:35:00Z</dcterms:created>
  <dcterms:modified xsi:type="dcterms:W3CDTF">2020-04-24T18:59:00Z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